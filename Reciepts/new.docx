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722F" w:rsidRDefault="009F3E87">
      <w:r>
        <w:t xml:space="preserve">Hello, </w:t>
      </w:r>
      <w:fldSimple w:instr=" MERGEFIELD  name  \* MERGEFORMAT ">
        <w:r>
          <w:rPr>
            <w:noProof/>
          </w:rPr>
          <w:t>«name»</w:t>
        </w:r>
      </w:fldSimple>
      <w:r>
        <w:t xml:space="preserve"> we are delighted that you want to be the part of Asterix Education.</w:t>
      </w:r>
      <w:r>
        <w:br/>
        <w:t xml:space="preserve">We have received </w:t>
      </w:r>
      <w:fldSimple w:instr=" MERGEFIELD  amount  \* MERGEFORMAT ">
        <w:r>
          <w:rPr>
            <w:noProof/>
          </w:rPr>
          <w:t>«amount»</w:t>
        </w:r>
      </w:fldSimple>
      <w:r>
        <w:t xml:space="preserve"> as a </w:t>
      </w:r>
      <w:fldSimple w:instr=" MERGEFIELD  type  \* MERGEFORMAT ">
        <w:r>
          <w:rPr>
            <w:noProof/>
          </w:rPr>
          <w:t>«type»</w:t>
        </w:r>
      </w:fldSimple>
      <w:r>
        <w:t xml:space="preserve"> for the month </w:t>
      </w:r>
      <w:fldSimple w:instr=" MERGEFIELD  month  \* MERGEFORMAT ">
        <w:r>
          <w:rPr>
            <w:noProof/>
          </w:rPr>
          <w:t>«month»</w:t>
        </w:r>
      </w:fldSimple>
      <w:r>
        <w:br/>
      </w:r>
      <w:bookmarkStart w:id="0" w:name="_GoBack"/>
      <w:bookmarkEnd w:id="0"/>
    </w:p>
    <w:sectPr w:rsidR="000A722F" w:rsidSect="00DA650D">
      <w:headerReference w:type="even" r:id="rId9"/>
      <w:headerReference w:type="default" r:id="rId10"/>
      <w:headerReference w:type="first" r:id="rId11"/>
      <w:pgSz w:w="12240" w:h="15840"/>
      <w:pgMar w:top="288" w:right="288" w:bottom="288" w:left="288" w:header="144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7F9B" w:rsidRDefault="00207F9B" w:rsidP="00DA650D">
      <w:pPr>
        <w:spacing w:after="0" w:line="240" w:lineRule="auto"/>
      </w:pPr>
      <w:r>
        <w:separator/>
      </w:r>
    </w:p>
  </w:endnote>
  <w:endnote w:type="continuationSeparator" w:id="0">
    <w:p w:rsidR="00207F9B" w:rsidRDefault="00207F9B" w:rsidP="00DA65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7F9B" w:rsidRDefault="00207F9B" w:rsidP="00DA650D">
      <w:pPr>
        <w:spacing w:after="0" w:line="240" w:lineRule="auto"/>
      </w:pPr>
      <w:r>
        <w:separator/>
      </w:r>
    </w:p>
  </w:footnote>
  <w:footnote w:type="continuationSeparator" w:id="0">
    <w:p w:rsidR="00207F9B" w:rsidRDefault="00207F9B" w:rsidP="00DA65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650D" w:rsidRDefault="00207F9B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393846" o:spid="_x0000_s2050" type="#_x0000_t136" style="position:absolute;margin-left:0;margin-top:0;width:685.2pt;height:137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mbria&quot;;font-size:1pt" string="Something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650D" w:rsidRDefault="00207F9B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393847" o:spid="_x0000_s2051" type="#_x0000_t136" style="position:absolute;margin-left:0;margin-top:0;width:685.2pt;height:137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mbria&quot;;font-size:1pt" string="Something"/>
          <w10:wrap anchorx="margin" anchory="margin"/>
        </v:shape>
      </w:pict>
    </w:r>
    <w:r w:rsidR="00DA650D">
      <w:t>Swaroop Acharjee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650D" w:rsidRDefault="00207F9B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393845" o:spid="_x0000_s2049" type="#_x0000_t136" style="position:absolute;margin-left:0;margin-top:0;width:685.2pt;height:137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mbria&quot;;font-size:1pt" string="Something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0A722F"/>
    <w:rsid w:val="0015074B"/>
    <w:rsid w:val="00207F9B"/>
    <w:rsid w:val="00251469"/>
    <w:rsid w:val="0029639D"/>
    <w:rsid w:val="00326F90"/>
    <w:rsid w:val="009F3E87"/>
    <w:rsid w:val="00AA1D8D"/>
    <w:rsid w:val="00B47730"/>
    <w:rsid w:val="00CB0664"/>
    <w:rsid w:val="00DA650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2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9E568AD-6A35-4AA2-9276-87DF93ED91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293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Ripon</cp:lastModifiedBy>
  <cp:revision>4</cp:revision>
  <dcterms:created xsi:type="dcterms:W3CDTF">2013-12-23T23:15:00Z</dcterms:created>
  <dcterms:modified xsi:type="dcterms:W3CDTF">2019-04-01T18:09:00Z</dcterms:modified>
  <cp:category/>
</cp:coreProperties>
</file>