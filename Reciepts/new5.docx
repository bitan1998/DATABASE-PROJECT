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12" w:rsidRDefault="00102312">
      <w:proofErr w:type="spellStart"/>
      <w:r>
        <w:t>Std</w:t>
      </w:r>
      <w:proofErr w:type="spellEnd"/>
      <w:r>
        <w:t xml:space="preserve"> </w:t>
      </w:r>
      <w:proofErr w:type="gramStart"/>
      <w:r>
        <w:t>ID  :</w:t>
      </w:r>
      <w:proofErr w:type="gramEnd"/>
      <w:r>
        <w:t xml:space="preserve"> </w:t>
      </w:r>
      <w:r>
        <w:rPr>
          <w:b/>
          <w:color w:val="FF0000"/>
          <w:u w:val="single"/>
        </w:rPr>
        <w:t>2019sw012</w:t>
      </w:r>
    </w:p>
    <w:p w:rsidR="00102312" w:rsidRDefault="00102312">
      <w:proofErr w:type="gramStart"/>
      <w:r>
        <w:t>Name :</w:t>
      </w:r>
      <w:proofErr w:type="gramEnd"/>
      <w:r>
        <w:t xml:space="preserve"> </w:t>
      </w:r>
      <w:r>
        <w:t>ke jaaane</w:t>
      </w:r>
      <w:r>
        <w:t xml:space="preserve"> </w:t>
      </w:r>
      <w:r>
        <w:t>ki</w:t>
      </w:r>
    </w:p>
    <w:p w:rsidR="00102312" w:rsidRDefault="00102312">
      <w:r>
        <w:t xml:space="preserve">Date of </w:t>
      </w:r>
      <w:proofErr w:type="gramStart"/>
      <w:r>
        <w:t>Birth :</w:t>
      </w:r>
      <w:proofErr w:type="gramEnd"/>
      <w:r>
        <w:t xml:space="preserve"> </w:t>
      </w:r>
      <w:r>
        <w:t>nei</w:t>
      </w:r>
    </w:p>
    <w:p w:rsidR="00102312" w:rsidRDefault="00102312">
      <w:r>
        <w:t xml:space="preserve">Email </w:t>
      </w:r>
      <w:proofErr w:type="gramStart"/>
      <w:r>
        <w:t>ID :</w:t>
      </w:r>
      <w:proofErr w:type="gramEnd"/>
      <w:r>
        <w:t xml:space="preserve"> </w:t>
      </w:r>
      <w:r>
        <w:t>kichuna@gmail.com</w:t>
      </w:r>
    </w:p>
    <w:p w:rsidR="00102312" w:rsidRDefault="00102312">
      <w:proofErr w:type="gramStart"/>
      <w:r>
        <w:t>Subject :</w:t>
      </w:r>
      <w:proofErr w:type="gramEnd"/>
      <w:r>
        <w:t xml:space="preserve"> </w:t>
      </w:r>
      <w:r>
        <w:t>java</w:t>
      </w:r>
    </w:p>
    <w:p w:rsidR="00102312" w:rsidRDefault="00102312">
      <w:proofErr w:type="gramStart"/>
      <w:r>
        <w:t>Address :</w:t>
      </w:r>
      <w:proofErr w:type="gramEnd"/>
      <w:r>
        <w:t xml:space="preserve"> </w:t>
      </w:r>
      <w:r>
        <w:t>ki korbi</w:t>
      </w:r>
    </w:p>
    <w:p w:rsidR="003670D7" w:rsidRDefault="00102312">
      <w:pPr>
        <w:rPr>
          <w:noProof/>
        </w:rPr>
      </w:pPr>
      <w:proofErr w:type="gramStart"/>
      <w:r>
        <w:t>Mobile :</w:t>
      </w:r>
      <w:proofErr w:type="gramEnd"/>
      <w:r>
        <w:t xml:space="preserve"> </w:t>
      </w:r>
      <w:r>
        <w:t>5665</w:t>
      </w:r>
    </w:p>
    <w:p w:rsidR="003670D7" w:rsidRDefault="003670D7">
      <w:pPr>
        <w:rPr>
          <w:noProof/>
        </w:rPr>
      </w:pPr>
      <w:r>
        <w:rPr>
          <w:noProof/>
        </w:rPr>
        <w:t xml:space="preserve">Amount : </w:t>
      </w:r>
      <w:r>
        <w:rPr>
          <w:noProof/>
        </w:rPr>
        <w:t>1000</w:t>
      </w:r>
    </w:p>
    <w:p w:rsidR="000A722F" w:rsidRDefault="003670D7">
      <w:pPr>
        <w:rPr>
          <w:noProof/>
        </w:rPr>
      </w:pPr>
      <w:r>
        <w:rPr>
          <w:noProof/>
        </w:rPr>
        <w:t xml:space="preserve">Fees Type : </w:t>
      </w:r>
      <w:r>
        <w:rPr>
          <w:noProof/>
        </w:rPr>
        <w:t>Registration</w:t>
      </w:r>
      <w:bookmarkStart w:id="0" w:name="_GoBack"/>
      <w:bookmarkEnd w:id="0"/>
      <w:r w:rsidR="009F3E87">
        <w:br/>
      </w:r>
    </w:p>
    <w:sectPr w:rsidR="000A722F" w:rsidSect="00DA650D">
      <w:headerReference w:type="even" r:id="rId9"/>
      <w:headerReference w:type="default" r:id="rId10"/>
      <w:headerReference w:type="first" r:id="rId11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9F" w:rsidRDefault="004F239F" w:rsidP="00DA650D">
      <w:pPr>
        <w:spacing w:after="0" w:line="240" w:lineRule="auto"/>
      </w:pPr>
      <w:r>
        <w:separator/>
      </w:r>
    </w:p>
  </w:endnote>
  <w:endnote w:type="continuationSeparator" w:id="0">
    <w:p w:rsidR="004F239F" w:rsidRDefault="004F239F" w:rsidP="00DA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9F" w:rsidRDefault="004F239F" w:rsidP="00DA650D">
      <w:pPr>
        <w:spacing w:after="0" w:line="240" w:lineRule="auto"/>
      </w:pPr>
      <w:r>
        <w:separator/>
      </w:r>
    </w:p>
  </w:footnote>
  <w:footnote w:type="continuationSeparator" w:id="0">
    <w:p w:rsidR="004F239F" w:rsidRDefault="004F239F" w:rsidP="00DA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6" o:spid="_x0000_s2050" type="#_x0000_t136" style="position:absolute;margin-left:0;margin-top:0;width:685.2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7" o:spid="_x0000_s2051" type="#_x0000_t136" style="position:absolute;margin-left:0;margin-top:0;width:685.2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  <w:proofErr w:type="spellStart"/>
    <w:r w:rsidR="00DA650D">
      <w:t>Swaroop</w:t>
    </w:r>
    <w:proofErr w:type="spellEnd"/>
    <w:r w:rsidR="00DA650D">
      <w:t xml:space="preserve"> </w:t>
    </w:r>
    <w:proofErr w:type="spellStart"/>
    <w:r w:rsidR="00DA650D">
      <w:t>Acharjee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5" o:spid="_x0000_s2049" type="#_x0000_t136" style="position:absolute;margin-left:0;margin-top:0;width:685.2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2F"/>
    <w:rsid w:val="00102312"/>
    <w:rsid w:val="0015074B"/>
    <w:rsid w:val="00207F9B"/>
    <w:rsid w:val="00251469"/>
    <w:rsid w:val="0029639D"/>
    <w:rsid w:val="00326F90"/>
    <w:rsid w:val="003670D7"/>
    <w:rsid w:val="004F239F"/>
    <w:rsid w:val="00654539"/>
    <w:rsid w:val="007304BA"/>
    <w:rsid w:val="009F3E87"/>
    <w:rsid w:val="00AA1D8D"/>
    <w:rsid w:val="00B47730"/>
    <w:rsid w:val="00CB0664"/>
    <w:rsid w:val="00CE76AA"/>
    <w:rsid w:val="00D42336"/>
    <w:rsid w:val="00DA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C871B-AD8E-44FE-9D80-590D83FC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9</cp:revision>
  <dcterms:created xsi:type="dcterms:W3CDTF">2013-12-23T23:15:00Z</dcterms:created>
  <dcterms:modified xsi:type="dcterms:W3CDTF">2019-04-06T12:59:00Z</dcterms:modified>
  <cp:category/>
</cp:coreProperties>
</file>