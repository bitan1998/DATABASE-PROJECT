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12" w:rsidRDefault="00102312">
      <w:proofErr w:type="spellStart"/>
      <w:r>
        <w:t>Std</w:t>
      </w:r>
      <w:proofErr w:type="spellEnd"/>
      <w:r>
        <w:t xml:space="preserve"> </w:t>
      </w:r>
      <w:proofErr w:type="gramStart"/>
      <w:r>
        <w:t>ID  :</w:t>
      </w:r>
      <w:proofErr w:type="gramEnd"/>
      <w:r>
        <w:t xml:space="preserve"> </w:t>
      </w:r>
      <w:r>
        <w:rPr>
          <w:b/>
          <w:color w:val="FF0000"/>
          <w:u w:val="single"/>
        </w:rPr>
        <w:t>123</w:t>
      </w:r>
    </w:p>
    <w:p w:rsidR="00102312" w:rsidRDefault="00102312">
      <w:proofErr w:type="gramStart"/>
      <w:r>
        <w:t>Name :</w:t>
      </w:r>
      <w:proofErr w:type="gramEnd"/>
      <w:r>
        <w:t xml:space="preserve"> </w:t>
      </w:r>
      <w:r>
        <w:t>bit</w:t>
      </w:r>
      <w:r>
        <w:t xml:space="preserve"> </w:t>
      </w:r>
      <w:r>
        <w:t>chak</w:t>
      </w:r>
    </w:p>
    <w:p w:rsidR="00102312" w:rsidRDefault="00102312"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r>
        <w:t>1998</w:t>
      </w:r>
    </w:p>
    <w:p w:rsidR="00102312" w:rsidRDefault="00102312">
      <w:r>
        <w:t xml:space="preserve">Email </w:t>
      </w:r>
      <w:proofErr w:type="gramStart"/>
      <w:r>
        <w:t>ID :</w:t>
      </w:r>
      <w:proofErr w:type="gramEnd"/>
      <w:r>
        <w:t xml:space="preserve"> </w:t>
      </w:r>
      <w:r>
        <w:t>bitchak833@gmail.com</w:t>
      </w:r>
    </w:p>
    <w:p w:rsidR="00102312" w:rsidRDefault="00102312">
      <w:proofErr w:type="gramStart"/>
      <w:r>
        <w:t>Subject :</w:t>
      </w:r>
      <w:proofErr w:type="gramEnd"/>
      <w:r>
        <w:t xml:space="preserve"> </w:t>
      </w:r>
      <w:r>
        <w:t>comp</w:t>
      </w:r>
    </w:p>
    <w:p w:rsidR="00102312" w:rsidRDefault="00102312">
      <w:proofErr w:type="gramStart"/>
      <w:r>
        <w:t>Address :</w:t>
      </w:r>
      <w:proofErr w:type="gramEnd"/>
      <w:r>
        <w:t xml:space="preserve"> </w:t>
      </w:r>
      <w:r>
        <w:t>har sarani</w:t>
      </w:r>
    </w:p>
    <w:p w:rsidR="003670D7" w:rsidRDefault="00102312">
      <w:pPr>
        <w:rPr>
          <w:noProof/>
        </w:rPr>
      </w:pPr>
      <w:proofErr w:type="gramStart"/>
      <w:r>
        <w:t>Mobile :</w:t>
      </w:r>
      <w:proofErr w:type="gramEnd"/>
      <w:r>
        <w:t xml:space="preserve"> </w:t>
      </w:r>
      <w:r>
        <w:t>833</w:t>
      </w:r>
    </w:p>
    <w:p w:rsidR="003670D7" w:rsidRDefault="003670D7">
      <w:pPr>
        <w:rPr>
          <w:noProof/>
        </w:rPr>
      </w:pPr>
      <w:r>
        <w:rPr>
          <w:noProof/>
        </w:rPr>
        <w:t xml:space="preserve">Amount : </w:t>
      </w:r>
      <w:r>
        <w:rPr>
          <w:noProof/>
        </w:rPr>
        <w:t>1000</w:t>
      </w:r>
    </w:p>
    <w:p w:rsidR="000A722F" w:rsidRDefault="003670D7">
      <w:pPr>
        <w:rPr>
          <w:noProof/>
        </w:rPr>
      </w:pPr>
      <w:r>
        <w:rPr>
          <w:noProof/>
        </w:rPr>
        <w:t xml:space="preserve">Fees Type : </w:t>
      </w:r>
      <w:r>
        <w:rPr>
          <w:noProof/>
        </w:rPr>
        <w:t>Registration</w:t>
      </w:r>
      <w:bookmarkStart w:id="0" w:name="_GoBack"/>
      <w:bookmarkEnd w:id="0"/>
      <w:r w:rsidR="009F3E87">
        <w:br/>
      </w:r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9F" w:rsidRDefault="004F239F" w:rsidP="00DA650D">
      <w:pPr>
        <w:spacing w:after="0" w:line="240" w:lineRule="auto"/>
      </w:pPr>
      <w:r>
        <w:separator/>
      </w:r>
    </w:p>
  </w:endnote>
  <w:endnote w:type="continuationSeparator" w:id="0">
    <w:p w:rsidR="004F239F" w:rsidRDefault="004F239F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9F" w:rsidRDefault="004F239F" w:rsidP="00DA650D">
      <w:pPr>
        <w:spacing w:after="0" w:line="240" w:lineRule="auto"/>
      </w:pPr>
      <w:r>
        <w:separator/>
      </w:r>
    </w:p>
  </w:footnote>
  <w:footnote w:type="continuationSeparator" w:id="0">
    <w:p w:rsidR="004F239F" w:rsidRDefault="004F239F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proofErr w:type="spellStart"/>
    <w:r w:rsidR="00DA650D">
      <w:t>Swaroop</w:t>
    </w:r>
    <w:proofErr w:type="spellEnd"/>
    <w:r w:rsidR="00DA650D">
      <w:t xml:space="preserve"> </w:t>
    </w:r>
    <w:proofErr w:type="spellStart"/>
    <w:r w:rsidR="00DA650D">
      <w:t>Acharjee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02312"/>
    <w:rsid w:val="0015074B"/>
    <w:rsid w:val="00207F9B"/>
    <w:rsid w:val="00251469"/>
    <w:rsid w:val="0029639D"/>
    <w:rsid w:val="00326F90"/>
    <w:rsid w:val="003670D7"/>
    <w:rsid w:val="004F239F"/>
    <w:rsid w:val="00654539"/>
    <w:rsid w:val="007304BA"/>
    <w:rsid w:val="009F3E87"/>
    <w:rsid w:val="00AA1D8D"/>
    <w:rsid w:val="00B47730"/>
    <w:rsid w:val="00CB0664"/>
    <w:rsid w:val="00CE76AA"/>
    <w:rsid w:val="00D42336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C871B-AD8E-44FE-9D80-590D83FC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9</cp:revision>
  <dcterms:created xsi:type="dcterms:W3CDTF">2013-12-23T23:15:00Z</dcterms:created>
  <dcterms:modified xsi:type="dcterms:W3CDTF">2019-04-06T12:59:00Z</dcterms:modified>
  <cp:category/>
</cp:coreProperties>
</file>